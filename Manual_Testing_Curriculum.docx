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274C" w14:textId="6971D5C3" w:rsidR="00CB235F" w:rsidRDefault="00000000">
      <w:pPr>
        <w:pStyle w:val="Title"/>
      </w:pPr>
      <w:r>
        <w:t>Manual Testing Learning Curriculum</w:t>
      </w:r>
      <w:r w:rsidR="00C563A8">
        <w:t xml:space="preserve"> </w:t>
      </w:r>
    </w:p>
    <w:p w14:paraId="3445757D" w14:textId="77777777" w:rsidR="00CB235F" w:rsidRDefault="00000000">
      <w:pPr>
        <w:pStyle w:val="Heading1"/>
      </w:pPr>
      <w:r>
        <w:t>Week 1: Software Testing Basics</w:t>
      </w:r>
    </w:p>
    <w:p w14:paraId="67B8FEF2" w14:textId="77777777" w:rsidR="00CB235F" w:rsidRDefault="00000000">
      <w:pPr>
        <w:pStyle w:val="ListBullet"/>
      </w:pPr>
      <w:r>
        <w:t>Concepts:</w:t>
      </w:r>
    </w:p>
    <w:p w14:paraId="3F196F24" w14:textId="77777777" w:rsidR="00CB235F" w:rsidRDefault="00000000">
      <w:r>
        <w:t>- What is Software Testing? Why is it needed?</w:t>
      </w:r>
    </w:p>
    <w:p w14:paraId="4DC9A121" w14:textId="77777777" w:rsidR="00CB235F" w:rsidRDefault="00000000">
      <w:r>
        <w:t>- SDLC vs STLC (Software Development Life Cycle vs Software Testing Life Cycle)</w:t>
      </w:r>
    </w:p>
    <w:p w14:paraId="4B373BCA" w14:textId="77777777" w:rsidR="00CB235F" w:rsidRDefault="00000000">
      <w:r>
        <w:t>- Verification vs Validation</w:t>
      </w:r>
    </w:p>
    <w:p w14:paraId="20FD9531" w14:textId="77777777" w:rsidR="00CB235F" w:rsidRDefault="00000000">
      <w:r>
        <w:t>- QA vs QC vs Testing</w:t>
      </w:r>
    </w:p>
    <w:p w14:paraId="3B51465A" w14:textId="77777777" w:rsidR="00CB235F" w:rsidRDefault="00000000">
      <w:r>
        <w:t>- Types of Testing (Manual vs Automation)</w:t>
      </w:r>
    </w:p>
    <w:p w14:paraId="3804C476" w14:textId="77777777" w:rsidR="00CB235F" w:rsidRDefault="00000000">
      <w:pPr>
        <w:pStyle w:val="ListBullet"/>
      </w:pPr>
      <w:r>
        <w:t>Practice:</w:t>
      </w:r>
    </w:p>
    <w:p w14:paraId="29F1AD93" w14:textId="77777777" w:rsidR="00CB235F" w:rsidRDefault="00000000">
      <w:r>
        <w:t>- Read about a sample application (like Gmail or any e-commerce site).</w:t>
      </w:r>
    </w:p>
    <w:p w14:paraId="379C978D" w14:textId="77777777" w:rsidR="00CB235F" w:rsidRDefault="00000000">
      <w:r>
        <w:t>- Write a simple 'Test Scenario' for Login functionality.</w:t>
      </w:r>
    </w:p>
    <w:p w14:paraId="0D6ECA14" w14:textId="77777777" w:rsidR="00CB235F" w:rsidRDefault="00000000">
      <w:pPr>
        <w:pStyle w:val="Heading1"/>
      </w:pPr>
      <w:r>
        <w:t>Week 2: Testing Techniques &amp; Levels</w:t>
      </w:r>
    </w:p>
    <w:p w14:paraId="6E4B0A2D" w14:textId="77777777" w:rsidR="00CB235F" w:rsidRDefault="00000000">
      <w:pPr>
        <w:pStyle w:val="ListBullet"/>
      </w:pPr>
      <w:r>
        <w:t>Concepts:</w:t>
      </w:r>
    </w:p>
    <w:p w14:paraId="4FD240EE" w14:textId="77777777" w:rsidR="00CB235F" w:rsidRDefault="00000000">
      <w:r>
        <w:t>- Levels of Testing: Unit, Integration, System, Acceptance</w:t>
      </w:r>
    </w:p>
    <w:p w14:paraId="5011C98B" w14:textId="77777777" w:rsidR="00CB235F" w:rsidRDefault="00000000">
      <w:r>
        <w:t>- Functional vs Non-functional Testing</w:t>
      </w:r>
    </w:p>
    <w:p w14:paraId="556DC697" w14:textId="77777777" w:rsidR="00CB235F" w:rsidRDefault="00000000">
      <w:r>
        <w:t>- Smoke vs Sanity Testing</w:t>
      </w:r>
    </w:p>
    <w:p w14:paraId="6F687AAD" w14:textId="77777777" w:rsidR="00CB235F" w:rsidRDefault="00000000">
      <w:r>
        <w:t>- Regression Testing</w:t>
      </w:r>
    </w:p>
    <w:p w14:paraId="1637274D" w14:textId="77777777" w:rsidR="00CB235F" w:rsidRDefault="00000000">
      <w:r>
        <w:t>- Exploratory &amp; Ad-hoc Testing</w:t>
      </w:r>
    </w:p>
    <w:p w14:paraId="5CEB708A" w14:textId="77777777" w:rsidR="00CB235F" w:rsidRDefault="00000000">
      <w:pPr>
        <w:pStyle w:val="ListBullet"/>
      </w:pPr>
      <w:r>
        <w:t>Practice:</w:t>
      </w:r>
    </w:p>
    <w:p w14:paraId="4F49477B" w14:textId="77777777" w:rsidR="00CB235F" w:rsidRDefault="00000000">
      <w:r>
        <w:t>- Create at least 10 test cases for a Calculator app.</w:t>
      </w:r>
    </w:p>
    <w:p w14:paraId="4948225C" w14:textId="77777777" w:rsidR="00CB235F" w:rsidRDefault="00000000">
      <w:r>
        <w:t>- Identify which are smoke and which are regression.</w:t>
      </w:r>
    </w:p>
    <w:p w14:paraId="6F5AF3BE" w14:textId="77777777" w:rsidR="00CB235F" w:rsidRDefault="00000000">
      <w:pPr>
        <w:pStyle w:val="Heading1"/>
      </w:pPr>
      <w:r>
        <w:t>Week 3: Test Case Design</w:t>
      </w:r>
    </w:p>
    <w:p w14:paraId="0F45B570" w14:textId="77777777" w:rsidR="00CB235F" w:rsidRDefault="00000000">
      <w:pPr>
        <w:pStyle w:val="ListBullet"/>
      </w:pPr>
      <w:r>
        <w:t>Concepts:</w:t>
      </w:r>
    </w:p>
    <w:p w14:paraId="004E5572" w14:textId="77777777" w:rsidR="00CB235F" w:rsidRDefault="00000000">
      <w:r>
        <w:t>- Test Case, Test Scenario, Test Suite</w:t>
      </w:r>
    </w:p>
    <w:p w14:paraId="58309C07" w14:textId="77777777" w:rsidR="00CB235F" w:rsidRDefault="00000000">
      <w:r>
        <w:lastRenderedPageBreak/>
        <w:t>- Positive vs Negative Test Cases</w:t>
      </w:r>
    </w:p>
    <w:p w14:paraId="5BDE996D" w14:textId="77777777" w:rsidR="00CB235F" w:rsidRDefault="00000000">
      <w:pPr>
        <w:pStyle w:val="ListBullet"/>
      </w:pPr>
      <w:r>
        <w:t>- Black Box Testing Techniques:</w:t>
      </w:r>
    </w:p>
    <w:p w14:paraId="05B0CD82" w14:textId="77777777" w:rsidR="00CB235F" w:rsidRDefault="00000000">
      <w:r>
        <w:t xml:space="preserve">  * Equivalence Partitioning</w:t>
      </w:r>
    </w:p>
    <w:p w14:paraId="6AC89EB5" w14:textId="77777777" w:rsidR="00CB235F" w:rsidRDefault="00000000">
      <w:r>
        <w:t xml:space="preserve">  * Boundary Value Analysis</w:t>
      </w:r>
    </w:p>
    <w:p w14:paraId="2D7D8595" w14:textId="77777777" w:rsidR="00CB235F" w:rsidRDefault="00000000">
      <w:r>
        <w:t xml:space="preserve">  * Decision Tables</w:t>
      </w:r>
    </w:p>
    <w:p w14:paraId="437A7A79" w14:textId="77777777" w:rsidR="00CB235F" w:rsidRDefault="00000000">
      <w:r>
        <w:t xml:space="preserve">  * State Transition Testing</w:t>
      </w:r>
    </w:p>
    <w:p w14:paraId="4CB94986" w14:textId="77777777" w:rsidR="00CB235F" w:rsidRDefault="00000000">
      <w:pPr>
        <w:pStyle w:val="ListBullet"/>
      </w:pPr>
      <w:r>
        <w:t>Practice:</w:t>
      </w:r>
    </w:p>
    <w:p w14:paraId="7B468426" w14:textId="77777777" w:rsidR="00CB235F" w:rsidRDefault="00000000">
      <w:pPr>
        <w:pStyle w:val="ListBullet"/>
      </w:pPr>
      <w:r>
        <w:t>- Write 15+ test cases for:</w:t>
      </w:r>
    </w:p>
    <w:p w14:paraId="5B48AA47" w14:textId="77777777" w:rsidR="00CB235F" w:rsidRDefault="00000000">
      <w:r>
        <w:t xml:space="preserve">  * Login Page (Username/Password validation)</w:t>
      </w:r>
    </w:p>
    <w:p w14:paraId="0DB94508" w14:textId="77777777" w:rsidR="00CB235F" w:rsidRDefault="00000000">
      <w:r>
        <w:t xml:space="preserve">  * Online Registration Form</w:t>
      </w:r>
    </w:p>
    <w:p w14:paraId="1799F237" w14:textId="77777777" w:rsidR="00CB235F" w:rsidRDefault="00000000">
      <w:pPr>
        <w:pStyle w:val="Heading1"/>
      </w:pPr>
      <w:r>
        <w:t>Week 4: Defect Management</w:t>
      </w:r>
    </w:p>
    <w:p w14:paraId="07EDE533" w14:textId="77777777" w:rsidR="00CB235F" w:rsidRDefault="00000000">
      <w:pPr>
        <w:pStyle w:val="ListBullet"/>
      </w:pPr>
      <w:r>
        <w:t>Concepts:</w:t>
      </w:r>
    </w:p>
    <w:p w14:paraId="4C7E985D" w14:textId="77777777" w:rsidR="00CB235F" w:rsidRDefault="00000000">
      <w:r>
        <w:t>- What is a Defect, Bug, Error, Failure</w:t>
      </w:r>
    </w:p>
    <w:p w14:paraId="2FA80286" w14:textId="77777777" w:rsidR="00CB235F" w:rsidRDefault="00000000">
      <w:r>
        <w:t>- Bug Life Cycle</w:t>
      </w:r>
    </w:p>
    <w:p w14:paraId="5B75A73E" w14:textId="77777777" w:rsidR="00CB235F" w:rsidRDefault="00000000">
      <w:r>
        <w:t>- Severity vs Priority</w:t>
      </w:r>
    </w:p>
    <w:p w14:paraId="4B9DEA30" w14:textId="77777777" w:rsidR="00CB235F" w:rsidRDefault="00000000">
      <w:r>
        <w:t>- How to write a good Bug Report</w:t>
      </w:r>
    </w:p>
    <w:p w14:paraId="042E062A" w14:textId="77777777" w:rsidR="00CB235F" w:rsidRDefault="00000000">
      <w:r>
        <w:t>- Defect Tracking Tools overview (JIRA, Bugzilla)</w:t>
      </w:r>
    </w:p>
    <w:p w14:paraId="74AF1ABF" w14:textId="77777777" w:rsidR="00CB235F" w:rsidRDefault="00000000">
      <w:pPr>
        <w:pStyle w:val="ListBullet"/>
      </w:pPr>
      <w:r>
        <w:t>Practice:</w:t>
      </w:r>
    </w:p>
    <w:p w14:paraId="7CA21901" w14:textId="77777777" w:rsidR="00CB235F" w:rsidRDefault="00000000">
      <w:r>
        <w:t>- Write sample bug reports for Login page issues.</w:t>
      </w:r>
    </w:p>
    <w:p w14:paraId="71A632DF" w14:textId="77777777" w:rsidR="00CB235F" w:rsidRDefault="00000000">
      <w:r>
        <w:t>- Categorize bugs by severity and priority.</w:t>
      </w:r>
    </w:p>
    <w:p w14:paraId="0FFA8A6D" w14:textId="77777777" w:rsidR="00CB235F" w:rsidRDefault="00000000">
      <w:pPr>
        <w:pStyle w:val="Heading1"/>
      </w:pPr>
      <w:r>
        <w:t>Week 5: Test Planning &amp; Test Strategy</w:t>
      </w:r>
    </w:p>
    <w:p w14:paraId="199D435A" w14:textId="77777777" w:rsidR="00CB235F" w:rsidRDefault="00000000">
      <w:pPr>
        <w:pStyle w:val="ListBullet"/>
      </w:pPr>
      <w:r>
        <w:t>Concepts:</w:t>
      </w:r>
    </w:p>
    <w:p w14:paraId="412D9FAC" w14:textId="77777777" w:rsidR="00CB235F" w:rsidRDefault="00000000">
      <w:r>
        <w:t>- Test Plan &amp; its components</w:t>
      </w:r>
    </w:p>
    <w:p w14:paraId="0E536A5F" w14:textId="77777777" w:rsidR="00CB235F" w:rsidRDefault="00000000">
      <w:r>
        <w:t>- Entry and Exit Criteria</w:t>
      </w:r>
    </w:p>
    <w:p w14:paraId="31246CAB" w14:textId="77777777" w:rsidR="00CB235F" w:rsidRDefault="00000000">
      <w:r>
        <w:t>- Traceability Matrix (RTM)</w:t>
      </w:r>
    </w:p>
    <w:p w14:paraId="5D69B1C3" w14:textId="77777777" w:rsidR="00CB235F" w:rsidRDefault="00000000">
      <w:r>
        <w:t>- Test Strategy vs Test Plan</w:t>
      </w:r>
    </w:p>
    <w:p w14:paraId="3AD57748" w14:textId="77777777" w:rsidR="00CB235F" w:rsidRDefault="00000000">
      <w:r>
        <w:lastRenderedPageBreak/>
        <w:t>- Risk-Based Testing</w:t>
      </w:r>
    </w:p>
    <w:p w14:paraId="2A4DDF26" w14:textId="77777777" w:rsidR="00CB235F" w:rsidRDefault="00000000">
      <w:pPr>
        <w:pStyle w:val="ListBullet"/>
      </w:pPr>
      <w:r>
        <w:t>Practice:</w:t>
      </w:r>
    </w:p>
    <w:p w14:paraId="08766E0E" w14:textId="77777777" w:rsidR="00CB235F" w:rsidRDefault="00000000">
      <w:r>
        <w:t>- Create a mini Test Plan for an e-commerce Checkout feature.</w:t>
      </w:r>
    </w:p>
    <w:p w14:paraId="4268B9DF" w14:textId="77777777" w:rsidR="00CB235F" w:rsidRDefault="00000000">
      <w:r>
        <w:t>- Build a Requirement Traceability Matrix (map requirements to test cases).</w:t>
      </w:r>
    </w:p>
    <w:p w14:paraId="46AF6EFC" w14:textId="77777777" w:rsidR="00CB235F" w:rsidRDefault="00000000">
      <w:pPr>
        <w:pStyle w:val="Heading1"/>
      </w:pPr>
      <w:r>
        <w:t>Week 6: Non-Functional Testing Basics</w:t>
      </w:r>
    </w:p>
    <w:p w14:paraId="5341A49E" w14:textId="77777777" w:rsidR="00CB235F" w:rsidRDefault="00000000">
      <w:pPr>
        <w:pStyle w:val="ListBullet"/>
      </w:pPr>
      <w:r>
        <w:t>Concepts:</w:t>
      </w:r>
    </w:p>
    <w:p w14:paraId="185530E5" w14:textId="77777777" w:rsidR="00CB235F" w:rsidRDefault="00000000">
      <w:r>
        <w:t>- Usability Testing</w:t>
      </w:r>
    </w:p>
    <w:p w14:paraId="17417F76" w14:textId="77777777" w:rsidR="00CB235F" w:rsidRDefault="00000000">
      <w:r>
        <w:t>- Performance Testing (Intro: Load, Stress, Volume)</w:t>
      </w:r>
    </w:p>
    <w:p w14:paraId="46C3832B" w14:textId="77777777" w:rsidR="00CB235F" w:rsidRDefault="00000000">
      <w:r>
        <w:t>- Security Testing basics</w:t>
      </w:r>
    </w:p>
    <w:p w14:paraId="558BF664" w14:textId="77777777" w:rsidR="00CB235F" w:rsidRDefault="00000000">
      <w:r>
        <w:t>- Compatibility Testing (browser/device/platform)</w:t>
      </w:r>
    </w:p>
    <w:p w14:paraId="75783823" w14:textId="77777777" w:rsidR="00CB235F" w:rsidRDefault="00000000">
      <w:pPr>
        <w:pStyle w:val="ListBullet"/>
      </w:pPr>
      <w:r>
        <w:t>Practice:</w:t>
      </w:r>
    </w:p>
    <w:p w14:paraId="200E8071" w14:textId="77777777" w:rsidR="00CB235F" w:rsidRDefault="00000000">
      <w:r>
        <w:t>- Do a usability review of a popular app (WhatsApp, Flipkart, YouTube).</w:t>
      </w:r>
    </w:p>
    <w:p w14:paraId="67622DEA" w14:textId="77777777" w:rsidR="00CB235F" w:rsidRDefault="00000000">
      <w:r>
        <w:t>- List at least 5 usability issues.</w:t>
      </w:r>
    </w:p>
    <w:p w14:paraId="3C88530F" w14:textId="77777777" w:rsidR="00CB235F" w:rsidRDefault="00000000">
      <w:pPr>
        <w:pStyle w:val="Heading1"/>
      </w:pPr>
      <w:r>
        <w:t>Week 7: Testing in Agile</w:t>
      </w:r>
    </w:p>
    <w:p w14:paraId="54E73340" w14:textId="77777777" w:rsidR="00CB235F" w:rsidRDefault="00000000">
      <w:pPr>
        <w:pStyle w:val="ListBullet"/>
      </w:pPr>
      <w:r>
        <w:t>Concepts:</w:t>
      </w:r>
    </w:p>
    <w:p w14:paraId="44A5FF0F" w14:textId="77777777" w:rsidR="00CB235F" w:rsidRDefault="00000000">
      <w:r>
        <w:t>- Agile Methodology basics</w:t>
      </w:r>
    </w:p>
    <w:p w14:paraId="2F36B000" w14:textId="77777777" w:rsidR="00CB235F" w:rsidRDefault="00000000">
      <w:r>
        <w:t>- Scrum Roles (PO, SM, Dev, QA)</w:t>
      </w:r>
    </w:p>
    <w:p w14:paraId="600AC9C3" w14:textId="77777777" w:rsidR="00CB235F" w:rsidRDefault="00000000">
      <w:r>
        <w:t>- User Stories, Acceptance Criteria</w:t>
      </w:r>
    </w:p>
    <w:p w14:paraId="18EB2EE9" w14:textId="77777777" w:rsidR="00CB235F" w:rsidRDefault="00000000">
      <w:r>
        <w:t>- Testing in Agile: Continuous Testing, Sprint Testing</w:t>
      </w:r>
    </w:p>
    <w:p w14:paraId="117357CC" w14:textId="77777777" w:rsidR="00CB235F" w:rsidRDefault="00000000">
      <w:r>
        <w:t>- Difference between Agile &amp; Waterfall in Testing</w:t>
      </w:r>
    </w:p>
    <w:p w14:paraId="10FBD49A" w14:textId="77777777" w:rsidR="00CB235F" w:rsidRDefault="00000000">
      <w:pPr>
        <w:pStyle w:val="ListBullet"/>
      </w:pPr>
      <w:r>
        <w:t>Practice:</w:t>
      </w:r>
    </w:p>
    <w:p w14:paraId="2817C0DC" w14:textId="77777777" w:rsidR="00CB235F" w:rsidRDefault="00000000">
      <w:r>
        <w:t>- Take a sample User Story (e.g., 'As a user, I want to reset my password').</w:t>
      </w:r>
    </w:p>
    <w:p w14:paraId="324E7224" w14:textId="77777777" w:rsidR="00CB235F" w:rsidRDefault="00000000">
      <w:r>
        <w:t>- Write Acceptance Criteria &amp; corresponding test cases.</w:t>
      </w:r>
    </w:p>
    <w:p w14:paraId="067DAE17" w14:textId="77777777" w:rsidR="00CB235F" w:rsidRDefault="00000000">
      <w:pPr>
        <w:pStyle w:val="Heading1"/>
      </w:pPr>
      <w:r>
        <w:t>Week 8: End-to-End Project Simulation</w:t>
      </w:r>
    </w:p>
    <w:p w14:paraId="1E8C681F" w14:textId="77777777" w:rsidR="00CB235F" w:rsidRDefault="00000000">
      <w:pPr>
        <w:pStyle w:val="ListBullet"/>
      </w:pPr>
      <w:r>
        <w:t>Concepts:</w:t>
      </w:r>
    </w:p>
    <w:p w14:paraId="0B8336D8" w14:textId="77777777" w:rsidR="00CB235F" w:rsidRDefault="00000000">
      <w:r>
        <w:lastRenderedPageBreak/>
        <w:t>- Review of all testing concepts</w:t>
      </w:r>
    </w:p>
    <w:p w14:paraId="43DBBE2E" w14:textId="77777777" w:rsidR="00CB235F" w:rsidRDefault="00000000">
      <w:r>
        <w:t>- Real-time QA activities: requirement analysis, test case design, execution, bug reporting</w:t>
      </w:r>
    </w:p>
    <w:p w14:paraId="601BD003" w14:textId="77777777" w:rsidR="00CB235F" w:rsidRDefault="00000000">
      <w:r>
        <w:t>- UAT (User Acceptance Testing)</w:t>
      </w:r>
    </w:p>
    <w:p w14:paraId="2607F31C" w14:textId="77777777" w:rsidR="00CB235F" w:rsidRDefault="00000000">
      <w:pPr>
        <w:pStyle w:val="ListBullet"/>
      </w:pPr>
      <w:r>
        <w:t>Practice:</w:t>
      </w:r>
    </w:p>
    <w:p w14:paraId="1A0641DB" w14:textId="77777777" w:rsidR="00CB235F" w:rsidRDefault="00000000">
      <w:r>
        <w:t>- Choose a demo application (e.g., OrangeHRM or any shopping website).</w:t>
      </w:r>
    </w:p>
    <w:p w14:paraId="7D192960" w14:textId="77777777" w:rsidR="00CB235F" w:rsidRDefault="00000000">
      <w:pPr>
        <w:pStyle w:val="ListBullet"/>
      </w:pPr>
      <w:r>
        <w:t>- Perform:</w:t>
      </w:r>
    </w:p>
    <w:p w14:paraId="49553844" w14:textId="77777777" w:rsidR="00CB235F" w:rsidRDefault="00000000">
      <w:r>
        <w:t xml:space="preserve">  * Requirement analysis</w:t>
      </w:r>
    </w:p>
    <w:p w14:paraId="655C7439" w14:textId="77777777" w:rsidR="00CB235F" w:rsidRDefault="00000000">
      <w:r>
        <w:t xml:space="preserve">  * Test case writing</w:t>
      </w:r>
    </w:p>
    <w:p w14:paraId="26E3A1A6" w14:textId="77777777" w:rsidR="00CB235F" w:rsidRDefault="00000000">
      <w:r>
        <w:t xml:space="preserve">  * Test execution</w:t>
      </w:r>
    </w:p>
    <w:p w14:paraId="05BD2936" w14:textId="77777777" w:rsidR="00CB235F" w:rsidRDefault="00000000">
      <w:r>
        <w:t xml:space="preserve">  * Bug reporting</w:t>
      </w:r>
    </w:p>
    <w:p w14:paraId="44E2B02B" w14:textId="77777777" w:rsidR="00CB235F" w:rsidRDefault="00000000">
      <w:r>
        <w:t xml:space="preserve">  * RTM preparation</w:t>
      </w:r>
    </w:p>
    <w:p w14:paraId="478D3A43" w14:textId="77777777" w:rsidR="00CB235F" w:rsidRDefault="00000000">
      <w:r>
        <w:t>- Make a final mini portfolio project.</w:t>
      </w:r>
    </w:p>
    <w:p w14:paraId="1000F19D" w14:textId="77777777" w:rsidR="00CB235F" w:rsidRDefault="00000000">
      <w:pPr>
        <w:pStyle w:val="Heading1"/>
      </w:pPr>
      <w:r>
        <w:t>Final Deliverables (After 2 Months)</w:t>
      </w:r>
    </w:p>
    <w:p w14:paraId="0F41BC46" w14:textId="77777777" w:rsidR="00CB235F" w:rsidRDefault="00000000">
      <w:pPr>
        <w:pStyle w:val="ListBullet"/>
      </w:pPr>
      <w:r>
        <w:t>50+ Test Cases (Login, Calculator, Registration, Checkout flow, etc.)</w:t>
      </w:r>
    </w:p>
    <w:p w14:paraId="67E091A9" w14:textId="77777777" w:rsidR="00CB235F" w:rsidRDefault="00000000">
      <w:pPr>
        <w:pStyle w:val="ListBullet"/>
      </w:pPr>
      <w:r>
        <w:t>10+ Sample Bug Reports</w:t>
      </w:r>
    </w:p>
    <w:p w14:paraId="2D40DE22" w14:textId="77777777" w:rsidR="00CB235F" w:rsidRDefault="00000000">
      <w:pPr>
        <w:pStyle w:val="ListBullet"/>
      </w:pPr>
      <w:r>
        <w:t>1 Test Plan Document</w:t>
      </w:r>
    </w:p>
    <w:p w14:paraId="2C967ABF" w14:textId="77777777" w:rsidR="00CB235F" w:rsidRDefault="00000000">
      <w:pPr>
        <w:pStyle w:val="ListBullet"/>
      </w:pPr>
      <w:r>
        <w:t>1 Requirement Traceability Matrix</w:t>
      </w:r>
    </w:p>
    <w:p w14:paraId="23EFB44D" w14:textId="458AAB93" w:rsidR="00CB235F" w:rsidRDefault="00000000">
      <w:pPr>
        <w:pStyle w:val="ListBullet"/>
      </w:pPr>
      <w:r>
        <w:t xml:space="preserve">Mini QA </w:t>
      </w:r>
      <w:proofErr w:type="gramStart"/>
      <w:r>
        <w:t>Portfolio</w:t>
      </w:r>
      <w:proofErr w:type="gramEnd"/>
    </w:p>
    <w:sectPr w:rsidR="00CB2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7831287">
    <w:abstractNumId w:val="8"/>
  </w:num>
  <w:num w:numId="2" w16cid:durableId="1180660658">
    <w:abstractNumId w:val="6"/>
  </w:num>
  <w:num w:numId="3" w16cid:durableId="1029987204">
    <w:abstractNumId w:val="5"/>
  </w:num>
  <w:num w:numId="4" w16cid:durableId="1672103387">
    <w:abstractNumId w:val="4"/>
  </w:num>
  <w:num w:numId="5" w16cid:durableId="1834178732">
    <w:abstractNumId w:val="7"/>
  </w:num>
  <w:num w:numId="6" w16cid:durableId="1132482906">
    <w:abstractNumId w:val="3"/>
  </w:num>
  <w:num w:numId="7" w16cid:durableId="1450005388">
    <w:abstractNumId w:val="2"/>
  </w:num>
  <w:num w:numId="8" w16cid:durableId="1823808412">
    <w:abstractNumId w:val="1"/>
  </w:num>
  <w:num w:numId="9" w16cid:durableId="194172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5DE"/>
    <w:rsid w:val="00AA1D8D"/>
    <w:rsid w:val="00B47730"/>
    <w:rsid w:val="00C563A8"/>
    <w:rsid w:val="00CB0664"/>
    <w:rsid w:val="00CB23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7A5B0"/>
  <w14:defaultImageDpi w14:val="300"/>
  <w15:docId w15:val="{91A1D43E-D49F-4355-B04B-3A685771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MALLIKARJUNA, PAGADALA</cp:lastModifiedBy>
  <cp:revision>2</cp:revision>
  <dcterms:created xsi:type="dcterms:W3CDTF">2013-12-23T23:15:00Z</dcterms:created>
  <dcterms:modified xsi:type="dcterms:W3CDTF">2025-09-25T17:30:00Z</dcterms:modified>
  <cp:category/>
</cp:coreProperties>
</file>