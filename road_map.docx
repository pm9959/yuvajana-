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9C308" w14:textId="7FD5C6B3" w:rsidR="0032242A" w:rsidRDefault="00000000">
      <w:pPr>
        <w:pStyle w:val="Heading1"/>
      </w:pPr>
      <w:r>
        <w:t xml:space="preserve"> 2-Month Roadmap (Web Technology with HTML, CSS, JavaScript, C#, .NET)</w:t>
      </w:r>
    </w:p>
    <w:p w14:paraId="649BE431" w14:textId="77777777" w:rsidR="0032242A" w:rsidRDefault="00000000">
      <w:pPr>
        <w:pStyle w:val="Heading2"/>
      </w:pPr>
      <w:r>
        <w:t>Week 1: HTML5</w:t>
      </w:r>
    </w:p>
    <w:p w14:paraId="4B8E2748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Basic structure of a webpage (doctype, head, body)</w:t>
      </w:r>
    </w:p>
    <w:p w14:paraId="2785DC2F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Semantic tags (&lt;header&gt;, &lt;footer&gt;, &lt;article&gt;)</w:t>
      </w:r>
    </w:p>
    <w:p w14:paraId="555CC78C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Forms, tables, lists, media (video/audio)</w:t>
      </w:r>
    </w:p>
    <w:p w14:paraId="636022D8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Accessibility basics</w:t>
      </w:r>
    </w:p>
    <w:p w14:paraId="7A25A244" w14:textId="77777777" w:rsidR="0032242A" w:rsidRDefault="00000000">
      <w:pPr>
        <w:pStyle w:val="Heading2"/>
      </w:pPr>
      <w:r>
        <w:t>Week 2: CSS3</w:t>
      </w:r>
    </w:p>
    <w:p w14:paraId="10CEF6D4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CSS selectors &amp; properties</w:t>
      </w:r>
    </w:p>
    <w:p w14:paraId="6EDFDAAF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Box model (margin, padding, border)</w:t>
      </w:r>
    </w:p>
    <w:p w14:paraId="1CD56A35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Flexbox &amp; CSS Grid</w:t>
      </w:r>
    </w:p>
    <w:p w14:paraId="425825D5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Colors, fonts, typography</w:t>
      </w:r>
    </w:p>
    <w:p w14:paraId="4AB02728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Media queries (responsive design)</w:t>
      </w:r>
    </w:p>
    <w:p w14:paraId="62DB0E02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CSS animations &amp; transitions</w:t>
      </w:r>
    </w:p>
    <w:p w14:paraId="08B552D3" w14:textId="77777777" w:rsidR="0032242A" w:rsidRDefault="00000000">
      <w:pPr>
        <w:pStyle w:val="Heading2"/>
      </w:pPr>
      <w:r>
        <w:t>Week 3: JavaScript Fundamentals</w:t>
      </w:r>
    </w:p>
    <w:p w14:paraId="2F3711F0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Variables (let, const, var)</w:t>
      </w:r>
    </w:p>
    <w:p w14:paraId="6EB8013F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Data types, operators, expressions</w:t>
      </w:r>
    </w:p>
    <w:p w14:paraId="2414BEA8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Functions (regular &amp; arrow)</w:t>
      </w:r>
    </w:p>
    <w:p w14:paraId="4AE2F4BE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Conditionals &amp; loops</w:t>
      </w:r>
    </w:p>
    <w:p w14:paraId="7FD40253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DOM manipulation (querySelector, events, innerHTML)</w:t>
      </w:r>
    </w:p>
    <w:p w14:paraId="036A1A2D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Basic form validation</w:t>
      </w:r>
    </w:p>
    <w:p w14:paraId="187AD2BE" w14:textId="77777777" w:rsidR="0032242A" w:rsidRDefault="00000000">
      <w:pPr>
        <w:pStyle w:val="Heading2"/>
      </w:pPr>
      <w:r>
        <w:t>Week 4: Advanced JavaScript</w:t>
      </w:r>
    </w:p>
    <w:p w14:paraId="3AF384D0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Arrays &amp; Objects (methods: map, filter, reduce)</w:t>
      </w:r>
    </w:p>
    <w:p w14:paraId="2B3AE579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ES6+ Features: destructuring, template literals, spread/rest</w:t>
      </w:r>
    </w:p>
    <w:p w14:paraId="0D82187E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Event handling &amp; delegation</w:t>
      </w:r>
    </w:p>
    <w:p w14:paraId="52F262D4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Fetch API (GET, POST)</w:t>
      </w:r>
    </w:p>
    <w:p w14:paraId="37C63CAD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Promises &amp; Async/Await</w:t>
      </w:r>
    </w:p>
    <w:p w14:paraId="4B1294A2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LocalStorage &amp; SessionStorage</w:t>
      </w:r>
    </w:p>
    <w:p w14:paraId="22DCF840" w14:textId="77777777" w:rsidR="0032242A" w:rsidRDefault="00000000">
      <w:pPr>
        <w:pStyle w:val="Heading2"/>
      </w:pPr>
      <w:r>
        <w:t>Week 5: C# Basics</w:t>
      </w:r>
    </w:p>
    <w:p w14:paraId="122C6A39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Introduction to C# syntax &amp; .NET</w:t>
      </w:r>
    </w:p>
    <w:p w14:paraId="4CF3BE4F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Data types, variables, operators</w:t>
      </w:r>
    </w:p>
    <w:p w14:paraId="3DD8BFFB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Methods &amp; parameters</w:t>
      </w:r>
    </w:p>
    <w:p w14:paraId="3F49CD83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Conditionals &amp; loops</w:t>
      </w:r>
    </w:p>
    <w:p w14:paraId="0D5DDF74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Arrays, Lists, Dictionaries</w:t>
      </w:r>
    </w:p>
    <w:p w14:paraId="655215D8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Exception handling</w:t>
      </w:r>
    </w:p>
    <w:p w14:paraId="191CDBDC" w14:textId="77777777" w:rsidR="0032242A" w:rsidRDefault="00000000">
      <w:pPr>
        <w:pStyle w:val="Heading2"/>
      </w:pPr>
      <w:r>
        <w:lastRenderedPageBreak/>
        <w:t>Week 6: Object-Oriented C#</w:t>
      </w:r>
    </w:p>
    <w:p w14:paraId="032B38FA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Classes &amp; objects</w:t>
      </w:r>
    </w:p>
    <w:p w14:paraId="2C358F2F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Constructors &amp; destructors</w:t>
      </w:r>
    </w:p>
    <w:p w14:paraId="1DC2D90B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Inheritance &amp; polymorphism</w:t>
      </w:r>
    </w:p>
    <w:p w14:paraId="570D32BE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Interfaces &amp; abstract classes</w:t>
      </w:r>
    </w:p>
    <w:p w14:paraId="30608242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Properties &amp; encapsulation</w:t>
      </w:r>
    </w:p>
    <w:p w14:paraId="0171F2A6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Collections &amp; LINQ basics</w:t>
      </w:r>
    </w:p>
    <w:p w14:paraId="0B768786" w14:textId="77777777" w:rsidR="0032242A" w:rsidRDefault="00000000">
      <w:pPr>
        <w:pStyle w:val="Heading2"/>
      </w:pPr>
      <w:r>
        <w:t>Week 7: ASP.NET Core Basics</w:t>
      </w:r>
    </w:p>
    <w:p w14:paraId="5D39E284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Setup .NET project</w:t>
      </w:r>
    </w:p>
    <w:p w14:paraId="10B3C832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MVC Architecture (Model, View, Controller)</w:t>
      </w:r>
    </w:p>
    <w:p w14:paraId="5C13E70D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Razor pages &amp; layout views</w:t>
      </w:r>
    </w:p>
    <w:p w14:paraId="0293C31B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Routing basics</w:t>
      </w:r>
    </w:p>
    <w:p w14:paraId="79B08D11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Forms &amp; model binding</w:t>
      </w:r>
    </w:p>
    <w:p w14:paraId="0520B01B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Dependency injection</w:t>
      </w:r>
    </w:p>
    <w:p w14:paraId="5210A7A4" w14:textId="77777777" w:rsidR="0032242A" w:rsidRDefault="00000000">
      <w:pPr>
        <w:pStyle w:val="Heading2"/>
      </w:pPr>
      <w:r>
        <w:t>Week 8: ASP.NET with Database</w:t>
      </w:r>
    </w:p>
    <w:p w14:paraId="63FC2261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Entity Framework Core (EF Core) basics</w:t>
      </w:r>
    </w:p>
    <w:p w14:paraId="5ABFE157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Connecting to SQL Server</w:t>
      </w:r>
    </w:p>
    <w:p w14:paraId="0E34BB59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Migrations &amp; schema</w:t>
      </w:r>
    </w:p>
    <w:p w14:paraId="1803F8A9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CRUD operations (Create, Read, Update, Delete)</w:t>
      </w:r>
    </w:p>
    <w:p w14:paraId="6B672F21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Authentication &amp; authorization basics</w:t>
      </w:r>
    </w:p>
    <w:p w14:paraId="7087E69E" w14:textId="77777777" w:rsidR="0032242A" w:rsidRDefault="00000000" w:rsidP="00026A97">
      <w:pPr>
        <w:pStyle w:val="ListBullet"/>
        <w:numPr>
          <w:ilvl w:val="0"/>
          <w:numId w:val="0"/>
        </w:numPr>
      </w:pPr>
      <w:r>
        <w:t>• Deploying ASP.NET Core app (IIS / Azure / Docker)</w:t>
      </w:r>
    </w:p>
    <w:p w14:paraId="28A72F50" w14:textId="2797A65B" w:rsidR="0032242A" w:rsidRDefault="00026A97">
      <w:r>
        <w:t xml:space="preserve"> </w:t>
      </w:r>
    </w:p>
    <w:sectPr w:rsidR="003224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906237">
    <w:abstractNumId w:val="8"/>
  </w:num>
  <w:num w:numId="2" w16cid:durableId="1131827761">
    <w:abstractNumId w:val="6"/>
  </w:num>
  <w:num w:numId="3" w16cid:durableId="819344072">
    <w:abstractNumId w:val="5"/>
  </w:num>
  <w:num w:numId="4" w16cid:durableId="545409064">
    <w:abstractNumId w:val="4"/>
  </w:num>
  <w:num w:numId="5" w16cid:durableId="1443571724">
    <w:abstractNumId w:val="7"/>
  </w:num>
  <w:num w:numId="6" w16cid:durableId="141044890">
    <w:abstractNumId w:val="3"/>
  </w:num>
  <w:num w:numId="7" w16cid:durableId="348410939">
    <w:abstractNumId w:val="2"/>
  </w:num>
  <w:num w:numId="8" w16cid:durableId="1106389933">
    <w:abstractNumId w:val="1"/>
  </w:num>
  <w:num w:numId="9" w16cid:durableId="22958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A97"/>
    <w:rsid w:val="00034616"/>
    <w:rsid w:val="0006063C"/>
    <w:rsid w:val="0015074B"/>
    <w:rsid w:val="0029639D"/>
    <w:rsid w:val="0032242A"/>
    <w:rsid w:val="00326F90"/>
    <w:rsid w:val="00A156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2BE3E"/>
  <w14:defaultImageDpi w14:val="300"/>
  <w15:docId w15:val="{90ADF700-A1E8-4DA0-883B-CA326CB9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MALLIKARJUNA, PAGADALA</cp:lastModifiedBy>
  <cp:revision>2</cp:revision>
  <dcterms:created xsi:type="dcterms:W3CDTF">2013-12-23T23:15:00Z</dcterms:created>
  <dcterms:modified xsi:type="dcterms:W3CDTF">2025-09-18T04:28:00Z</dcterms:modified>
  <cp:category/>
</cp:coreProperties>
</file>